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812" w:rsidRPr="008468F0" w:rsidRDefault="00000000">
      <w:pPr>
        <w:pStyle w:val="Title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Technical Design Document (TDD)</w:t>
      </w:r>
    </w:p>
    <w:p w:rsidR="00911812" w:rsidRDefault="007344A2" w:rsidP="007344A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1</w:t>
      </w:r>
      <w:r w:rsidRPr="007344A2">
        <w:rPr>
          <w:rFonts w:ascii="Times New Roman" w:hAnsi="Times New Roman" w:cs="Times New Roman"/>
          <w:b w:val="0"/>
          <w:bCs w:val="0"/>
        </w:rPr>
        <w:t>.</w:t>
      </w:r>
      <w:r>
        <w:rPr>
          <w:rFonts w:ascii="Times New Roman" w:hAnsi="Times New Roman" w:cs="Times New Roman"/>
        </w:rPr>
        <w:t xml:space="preserve"> </w:t>
      </w:r>
      <w:r w:rsidR="007E450F" w:rsidRPr="008468F0">
        <w:rPr>
          <w:rFonts w:ascii="Times New Roman" w:hAnsi="Times New Roman" w:cs="Times New Roman"/>
        </w:rPr>
        <w:t>Purpose</w:t>
      </w:r>
    </w:p>
    <w:p w:rsidR="007344A2" w:rsidRPr="007344A2" w:rsidRDefault="007344A2" w:rsidP="007344A2"/>
    <w:p w:rsidR="007E450F" w:rsidRPr="008468F0" w:rsidRDefault="007E450F" w:rsidP="007344A2">
      <w:pPr>
        <w:pStyle w:val="ListBullet"/>
        <w:numPr>
          <w:ilvl w:val="0"/>
          <w:numId w:val="28"/>
        </w:numPr>
        <w:rPr>
          <w:rFonts w:ascii="Times New Roman" w:hAnsi="Times New Roman" w:cs="Times New Roman"/>
          <w:lang w:val="en-GB"/>
        </w:rPr>
      </w:pPr>
      <w:r w:rsidRPr="008468F0">
        <w:rPr>
          <w:rFonts w:ascii="Times New Roman" w:hAnsi="Times New Roman" w:cs="Times New Roman"/>
          <w:lang w:val="en-GB"/>
        </w:rPr>
        <w:t>The purpose of this document is to outline the design specifications for new features or systems, ensuring alignment across the development team</w:t>
      </w:r>
      <w:r w:rsidRPr="008468F0">
        <w:rPr>
          <w:rFonts w:ascii="Times New Roman" w:hAnsi="Times New Roman" w:cs="Times New Roman"/>
          <w:lang w:val="en-GB"/>
        </w:rPr>
        <w:t>.</w:t>
      </w:r>
    </w:p>
    <w:p w:rsidR="00911812" w:rsidRPr="008468F0" w:rsidRDefault="00911812" w:rsidP="007E4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911812" w:rsidRDefault="00000000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2. </w:t>
      </w:r>
      <w:r w:rsidR="007E450F" w:rsidRPr="008468F0">
        <w:rPr>
          <w:rFonts w:ascii="Times New Roman" w:hAnsi="Times New Roman" w:cs="Times New Roman"/>
        </w:rPr>
        <w:t>Introduction</w:t>
      </w:r>
    </w:p>
    <w:p w:rsidR="007344A2" w:rsidRPr="007344A2" w:rsidRDefault="007344A2" w:rsidP="007344A2"/>
    <w:p w:rsidR="00911812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Title: </w:t>
      </w:r>
      <w:r w:rsidRPr="00E23879">
        <w:rPr>
          <w:rFonts w:ascii="Times New Roman" w:hAnsi="Times New Roman" w:cs="Times New Roman"/>
          <w:b/>
          <w:bCs/>
        </w:rPr>
        <w:t>Payment Notifier Plugin</w:t>
      </w:r>
    </w:p>
    <w:p w:rsidR="007E450F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Version: </w:t>
      </w:r>
      <w:r w:rsidRPr="00E23879">
        <w:rPr>
          <w:rFonts w:ascii="Times New Roman" w:hAnsi="Times New Roman" w:cs="Times New Roman"/>
          <w:b/>
          <w:bCs/>
        </w:rPr>
        <w:t>1.0.0</w:t>
      </w:r>
    </w:p>
    <w:p w:rsidR="007E450F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Author: </w:t>
      </w:r>
      <w:r w:rsidRPr="00E23879">
        <w:rPr>
          <w:rFonts w:ascii="Times New Roman" w:hAnsi="Times New Roman" w:cs="Times New Roman"/>
          <w:b/>
          <w:bCs/>
        </w:rPr>
        <w:t>Rohan Batra</w:t>
      </w:r>
    </w:p>
    <w:p w:rsidR="007E450F" w:rsidRPr="008468F0" w:rsidRDefault="007E450F" w:rsidP="007344A2">
      <w:pPr>
        <w:pStyle w:val="ListBullet"/>
        <w:numPr>
          <w:ilvl w:val="0"/>
          <w:numId w:val="27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Date:</w:t>
      </w:r>
      <w:r w:rsidR="00E23879">
        <w:rPr>
          <w:rFonts w:ascii="Times New Roman" w:hAnsi="Times New Roman" w:cs="Times New Roman"/>
        </w:rPr>
        <w:t xml:space="preserve"> </w:t>
      </w:r>
      <w:r w:rsidR="00E23879">
        <w:rPr>
          <w:rFonts w:ascii="Times New Roman" w:hAnsi="Times New Roman" w:cs="Times New Roman"/>
          <w:b/>
        </w:rPr>
        <w:t>25</w:t>
      </w:r>
      <w:r w:rsidRPr="00E23879">
        <w:rPr>
          <w:rFonts w:ascii="Times New Roman" w:hAnsi="Times New Roman" w:cs="Times New Roman"/>
          <w:b/>
        </w:rPr>
        <w:t xml:space="preserve"> Ju</w:t>
      </w:r>
      <w:r w:rsidR="00E23879">
        <w:rPr>
          <w:rFonts w:ascii="Times New Roman" w:hAnsi="Times New Roman" w:cs="Times New Roman"/>
          <w:b/>
        </w:rPr>
        <w:t>ne</w:t>
      </w:r>
      <w:r w:rsidRPr="00E23879">
        <w:rPr>
          <w:rFonts w:ascii="Times New Roman" w:hAnsi="Times New Roman" w:cs="Times New Roman"/>
          <w:b/>
        </w:rPr>
        <w:t xml:space="preserve"> 2025</w:t>
      </w:r>
    </w:p>
    <w:p w:rsidR="007E450F" w:rsidRPr="008468F0" w:rsidRDefault="007E450F" w:rsidP="007E450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7344A2" w:rsidRDefault="007E450F" w:rsidP="007344A2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3</w:t>
      </w:r>
      <w:r w:rsidR="00000000" w:rsidRPr="008468F0">
        <w:rPr>
          <w:rFonts w:ascii="Times New Roman" w:hAnsi="Times New Roman" w:cs="Times New Roman"/>
        </w:rPr>
        <w:t xml:space="preserve">. </w:t>
      </w:r>
      <w:r w:rsidRPr="008468F0">
        <w:rPr>
          <w:rFonts w:ascii="Times New Roman" w:hAnsi="Times New Roman" w:cs="Times New Roman"/>
        </w:rPr>
        <w:t>Objectives</w:t>
      </w:r>
    </w:p>
    <w:p w:rsidR="007344A2" w:rsidRPr="007344A2" w:rsidRDefault="007344A2" w:rsidP="007344A2"/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 xml:space="preserve">Objective 1: </w:t>
      </w:r>
      <w:r w:rsidRPr="008468F0">
        <w:rPr>
          <w:rFonts w:ascii="Times New Roman" w:hAnsi="Times New Roman" w:cs="Times New Roman"/>
          <w:b/>
          <w:bCs/>
        </w:rPr>
        <w:t>Enable Real-Time Audio Messaging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Allow users to send and receive real-time, voice-based messages using Firebase Cloud Messaging (FCM) and Text-to-Speech (TTS) technology.</w:t>
      </w:r>
    </w:p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2: Ensure Reliable Cross-Device Communication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Guarantee message delivery between different devices using unique FCM tokens for sender and receiver.</w:t>
      </w:r>
    </w:p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3: Automate Message-to-Audio Conversion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Automatically convert text messages to audio on the server side using TTS services based on the selected language.</w:t>
      </w:r>
    </w:p>
    <w:p w:rsidR="007E450F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4: Manage Audio File Lifecycle Efficiently</w:t>
      </w:r>
    </w:p>
    <w:p w:rsidR="007E450F" w:rsidRPr="008468F0" w:rsidRDefault="007E450F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Download, play, and delete TTS audio files on the receiver's device to optimize storage and performance.</w:t>
      </w:r>
    </w:p>
    <w:p w:rsidR="009F5C77" w:rsidRPr="008468F0" w:rsidRDefault="007E450F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 xml:space="preserve">Objective </w:t>
      </w:r>
      <w:r w:rsidR="009F5C77" w:rsidRPr="008468F0">
        <w:rPr>
          <w:rFonts w:ascii="Times New Roman" w:hAnsi="Times New Roman" w:cs="Times New Roman"/>
          <w:b/>
          <w:bCs/>
        </w:rPr>
        <w:t xml:space="preserve">6: </w:t>
      </w:r>
      <w:r w:rsidR="009F5C77" w:rsidRPr="008468F0">
        <w:rPr>
          <w:rFonts w:ascii="Times New Roman" w:hAnsi="Times New Roman" w:cs="Times New Roman"/>
          <w:b/>
          <w:bCs/>
        </w:rPr>
        <w:t>Provide Clear and Accessible Notifications</w:t>
      </w:r>
    </w:p>
    <w:p w:rsidR="009F5C77" w:rsidRPr="008468F0" w:rsidRDefault="009F5C77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Display system notifications with message metadata and playback support for accessibility and user awareness</w:t>
      </w:r>
    </w:p>
    <w:p w:rsidR="00911812" w:rsidRPr="008468F0" w:rsidRDefault="009F5C77" w:rsidP="007344A2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Objective 7: Support Multilingual Messaging</w:t>
      </w:r>
    </w:p>
    <w:p w:rsidR="009F5C77" w:rsidRPr="008468F0" w:rsidRDefault="009F5C77" w:rsidP="00E23879">
      <w:pPr>
        <w:pStyle w:val="ListBullet"/>
        <w:numPr>
          <w:ilvl w:val="0"/>
          <w:numId w:val="3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Generate TTS audio based on user-specified language settings for broader user inclusivity.</w:t>
      </w:r>
    </w:p>
    <w:p w:rsidR="00BD21EC" w:rsidRDefault="009F5C77" w:rsidP="00BD21EC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4</w:t>
      </w:r>
      <w:r w:rsidR="00000000" w:rsidRPr="008468F0">
        <w:rPr>
          <w:rFonts w:ascii="Times New Roman" w:hAnsi="Times New Roman" w:cs="Times New Roman"/>
        </w:rPr>
        <w:t xml:space="preserve">. </w:t>
      </w:r>
      <w:r w:rsidRPr="008468F0">
        <w:rPr>
          <w:rFonts w:ascii="Times New Roman" w:hAnsi="Times New Roman" w:cs="Times New Roman"/>
        </w:rPr>
        <w:t>Architecture Diagram</w:t>
      </w:r>
    </w:p>
    <w:p w:rsidR="00BD21EC" w:rsidRPr="00BD21EC" w:rsidRDefault="00BD21EC" w:rsidP="00BD21EC"/>
    <w:p w:rsidR="009F5C77" w:rsidRDefault="009F5C77" w:rsidP="009F5C77">
      <w:p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  <w:noProof/>
        </w:rPr>
        <w:drawing>
          <wp:inline distT="0" distB="0" distL="0" distR="0">
            <wp:extent cx="4927600" cy="6781800"/>
            <wp:effectExtent l="0" t="0" r="0" b="0"/>
            <wp:docPr id="1234477806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806" name="Picture 1" descr="A diagram of a syste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1EC">
        <w:rPr>
          <w:rFonts w:ascii="Times New Roman" w:hAnsi="Times New Roman" w:cs="Times New Roman"/>
        </w:rPr>
        <w:t xml:space="preserve"> </w:t>
      </w:r>
    </w:p>
    <w:p w:rsidR="00BD21EC" w:rsidRDefault="00BD21EC" w:rsidP="009F5C77">
      <w:pPr>
        <w:pStyle w:val="Heading2"/>
        <w:rPr>
          <w:rFonts w:ascii="Times New Roman" w:hAnsi="Times New Roman" w:cs="Times New Roman"/>
        </w:rPr>
      </w:pPr>
    </w:p>
    <w:p w:rsidR="00BD21EC" w:rsidRPr="00BD21EC" w:rsidRDefault="00BD21EC" w:rsidP="00BD21EC"/>
    <w:p w:rsidR="00911812" w:rsidRPr="008468F0" w:rsidRDefault="00000000" w:rsidP="009F5C77">
      <w:pPr>
        <w:pStyle w:val="Heading2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6. </w:t>
      </w:r>
      <w:r w:rsidR="009F5C77" w:rsidRPr="008468F0">
        <w:rPr>
          <w:rFonts w:ascii="Times New Roman" w:hAnsi="Times New Roman" w:cs="Times New Roman"/>
        </w:rPr>
        <w:t>Design Details</w:t>
      </w:r>
    </w:p>
    <w:p w:rsidR="00911812" w:rsidRPr="008468F0" w:rsidRDefault="009F5C77" w:rsidP="00BD21EC">
      <w:pPr>
        <w:pStyle w:val="ListBullet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8468F0">
        <w:rPr>
          <w:rFonts w:ascii="Times New Roman" w:hAnsi="Times New Roman" w:cs="Times New Roman"/>
          <w:b/>
          <w:bCs/>
        </w:rPr>
        <w:t>FCM Token Manager</w:t>
      </w:r>
      <w:r w:rsidR="008468F0" w:rsidRPr="008468F0">
        <w:rPr>
          <w:rFonts w:ascii="Times New Roman" w:hAnsi="Times New Roman" w:cs="Times New Roman"/>
          <w:b/>
          <w:bCs/>
        </w:rPr>
        <w:t>:</w:t>
      </w:r>
    </w:p>
    <w:p w:rsidR="008468F0" w:rsidRDefault="008468F0" w:rsidP="00846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  <w:b/>
          <w:bCs/>
          <w:i/>
          <w:iCs/>
        </w:rPr>
        <w:t>Description</w:t>
      </w:r>
      <w:r w:rsidRPr="008468F0">
        <w:rPr>
          <w:rFonts w:ascii="Times New Roman" w:hAnsi="Times New Roman" w:cs="Times New Roman"/>
        </w:rPr>
        <w:t>: Handles the initialization of Firebase Cloud Messaging (FCM) and generates unique tokens for sender and receiver devices</w:t>
      </w:r>
      <w:r w:rsidR="00BD21EC">
        <w:rPr>
          <w:rFonts w:ascii="Times New Roman" w:hAnsi="Times New Roman" w:cs="Times New Roman"/>
        </w:rPr>
        <w:t>.</w:t>
      </w:r>
    </w:p>
    <w:p w:rsidR="005C15BA" w:rsidRPr="008468F0" w:rsidRDefault="005C15BA" w:rsidP="005C15BA">
      <w:pPr>
        <w:pStyle w:val="ListParagraph"/>
        <w:ind w:left="1440"/>
        <w:rPr>
          <w:rFonts w:ascii="Times New Roman" w:hAnsi="Times New Roman" w:cs="Times New Roman"/>
        </w:rPr>
      </w:pPr>
    </w:p>
    <w:p w:rsidR="008468F0" w:rsidRPr="008468F0" w:rsidRDefault="008468F0" w:rsidP="00846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  <w:b/>
          <w:bCs/>
          <w:i/>
          <w:iCs/>
        </w:rPr>
        <w:t>Responsibilities</w:t>
      </w:r>
      <w:r w:rsidRPr="008468F0">
        <w:rPr>
          <w:rFonts w:ascii="Times New Roman" w:hAnsi="Times New Roman" w:cs="Times New Roman"/>
        </w:rPr>
        <w:t xml:space="preserve">: </w:t>
      </w:r>
    </w:p>
    <w:p w:rsidR="008468F0" w:rsidRPr="008468F0" w:rsidRDefault="008468F0" w:rsidP="008468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Initialize FCM on device startup</w:t>
      </w:r>
    </w:p>
    <w:p w:rsidR="008468F0" w:rsidRPr="008468F0" w:rsidRDefault="008468F0" w:rsidP="008468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Initialize FCM on device startup</w:t>
      </w:r>
    </w:p>
    <w:p w:rsidR="008468F0" w:rsidRPr="008468F0" w:rsidRDefault="008468F0" w:rsidP="008468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8468F0">
        <w:rPr>
          <w:rFonts w:ascii="Times New Roman" w:hAnsi="Times New Roman" w:cs="Times New Roman"/>
          <w:b/>
          <w:bCs/>
          <w:i/>
          <w:iCs/>
        </w:rPr>
        <w:t>Dependencies:</w:t>
      </w:r>
    </w:p>
    <w:p w:rsidR="008468F0" w:rsidRPr="008468F0" w:rsidRDefault="008468F0" w:rsidP="008468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Firebase SDK</w:t>
      </w:r>
    </w:p>
    <w:p w:rsidR="008468F0" w:rsidRPr="008468F0" w:rsidRDefault="008468F0" w:rsidP="008468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>Internet Connectivity</w:t>
      </w:r>
    </w:p>
    <w:p w:rsidR="00911812" w:rsidRDefault="00BD21EC" w:rsidP="00BD21E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BD21EC">
        <w:rPr>
          <w:rFonts w:ascii="Times New Roman" w:hAnsi="Times New Roman" w:cs="Times New Roman"/>
          <w:b/>
          <w:bCs/>
        </w:rPr>
        <w:t>Message Composer</w:t>
      </w:r>
      <w:r>
        <w:rPr>
          <w:rFonts w:ascii="Times New Roman" w:hAnsi="Times New Roman" w:cs="Times New Roman"/>
          <w:b/>
          <w:bCs/>
        </w:rPr>
        <w:t>:</w:t>
      </w:r>
    </w:p>
    <w:p w:rsidR="00BD21EC" w:rsidRPr="00BD21EC" w:rsidRDefault="00BD21EC" w:rsidP="00BD21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Description:</w:t>
      </w:r>
      <w:r w:rsidRPr="00BD21EC">
        <w:t xml:space="preserve"> </w:t>
      </w:r>
      <w:r w:rsidRPr="00BD21EC">
        <w:rPr>
          <w:rFonts w:ascii="Times New Roman" w:hAnsi="Times New Roman" w:cs="Times New Roman"/>
        </w:rPr>
        <w:t>Gathers user input and compiles all data needed to send a message.</w:t>
      </w:r>
    </w:p>
    <w:p w:rsidR="00BD21EC" w:rsidRDefault="00BD21EC" w:rsidP="00BD21E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Responsibilities: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BD21EC" w:rsidRPr="00BD21EC" w:rsidRDefault="00BD21EC" w:rsidP="00BD21EC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 w:rsidRPr="00BD21EC">
        <w:rPr>
          <w:rFonts w:ascii="Times New Roman" w:hAnsi="Times New Roman" w:cs="Times New Roman"/>
        </w:rPr>
        <w:t>Collect sender name, token, message content, receiver details, date, amount, and language</w:t>
      </w:r>
      <w:r w:rsidRPr="00BD21EC">
        <w:rPr>
          <w:rFonts w:ascii="Times New Roman" w:hAnsi="Times New Roman" w:cs="Times New Roman"/>
        </w:rPr>
        <w:t>.</w:t>
      </w:r>
    </w:p>
    <w:p w:rsidR="00BD21EC" w:rsidRPr="00BD21EC" w:rsidRDefault="00BD21EC" w:rsidP="00BD21EC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Structure data in JSON payload</w:t>
      </w:r>
    </w:p>
    <w:p w:rsidR="00BD21EC" w:rsidRPr="00BD21EC" w:rsidRDefault="00BD21EC" w:rsidP="00BD21EC">
      <w:pPr>
        <w:pStyle w:val="ListBullet"/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Trigger HTTP post request to backend (/send)</w:t>
      </w:r>
    </w:p>
    <w:p w:rsidR="00BD21EC" w:rsidRPr="00BD21EC" w:rsidRDefault="00BD21EC" w:rsidP="00BD21EC">
      <w:pPr>
        <w:pStyle w:val="ListBullet"/>
        <w:numPr>
          <w:ilvl w:val="0"/>
          <w:numId w:val="0"/>
        </w:numPr>
        <w:ind w:left="2520"/>
        <w:rPr>
          <w:rFonts w:ascii="Times New Roman" w:hAnsi="Times New Roman" w:cs="Times New Roman"/>
        </w:rPr>
      </w:pPr>
    </w:p>
    <w:p w:rsidR="00BD21EC" w:rsidRDefault="00BD21EC" w:rsidP="00BD21E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Dependencies:</w:t>
      </w:r>
    </w:p>
    <w:p w:rsidR="00BD21EC" w:rsidRPr="00BD21EC" w:rsidRDefault="00BD21EC" w:rsidP="00BD21EC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Input Data</w:t>
      </w:r>
    </w:p>
    <w:p w:rsidR="00BD21EC" w:rsidRPr="005C15BA" w:rsidRDefault="00BD21EC" w:rsidP="00BD21EC">
      <w:pPr>
        <w:pStyle w:val="ListBullet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Network Access</w:t>
      </w:r>
    </w:p>
    <w:p w:rsidR="005C15BA" w:rsidRPr="00BD21EC" w:rsidRDefault="005C15BA" w:rsidP="005C15BA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BD21EC" w:rsidRDefault="00BD21EC" w:rsidP="00BD21EC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Backend Server Processor:</w:t>
      </w:r>
    </w:p>
    <w:p w:rsidR="00BD21EC" w:rsidRPr="005C15BA" w:rsidRDefault="00BD21EC" w:rsidP="00BD21EC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Description: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Central server that</w:t>
      </w:r>
      <w:r w:rsidR="005C15BA">
        <w:rPr>
          <w:rFonts w:ascii="Times New Roman" w:hAnsi="Times New Roman" w:cs="Times New Roman"/>
        </w:rPr>
        <w:t xml:space="preserve"> receives the message data and process it using Firebase Admin SDK, language translation and Text </w:t>
      </w:r>
      <w:proofErr w:type="gramStart"/>
      <w:r w:rsidR="005C15BA">
        <w:rPr>
          <w:rFonts w:ascii="Times New Roman" w:hAnsi="Times New Roman" w:cs="Times New Roman"/>
        </w:rPr>
        <w:t>To</w:t>
      </w:r>
      <w:proofErr w:type="gramEnd"/>
      <w:r w:rsidR="005C15BA">
        <w:rPr>
          <w:rFonts w:ascii="Times New Roman" w:hAnsi="Times New Roman" w:cs="Times New Roman"/>
        </w:rPr>
        <w:t xml:space="preserve"> </w:t>
      </w:r>
      <w:proofErr w:type="gramStart"/>
      <w:r w:rsidR="005C15BA">
        <w:rPr>
          <w:rFonts w:ascii="Times New Roman" w:hAnsi="Times New Roman" w:cs="Times New Roman"/>
        </w:rPr>
        <w:t>Speech(</w:t>
      </w:r>
      <w:proofErr w:type="gramEnd"/>
      <w:r w:rsidR="005C15BA">
        <w:rPr>
          <w:rFonts w:ascii="Times New Roman" w:hAnsi="Times New Roman" w:cs="Times New Roman"/>
        </w:rPr>
        <w:t>TTS) generation.</w:t>
      </w:r>
    </w:p>
    <w:p w:rsidR="005C15BA" w:rsidRPr="005C15BA" w:rsidRDefault="005C15BA" w:rsidP="005C15BA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</w:rPr>
      </w:pPr>
    </w:p>
    <w:p w:rsidR="005C15BA" w:rsidRPr="005C15BA" w:rsidRDefault="005C15BA" w:rsidP="005C15BA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Responsibilities: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Authenticate with Firebase Admin SDK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Parse message content and language text from JSON payload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Translate message from English to required language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Generate TTS using translated message</w:t>
      </w:r>
    </w:p>
    <w:p w:rsidR="005C15BA" w:rsidRP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Save audio file to storage</w:t>
      </w:r>
    </w:p>
    <w:p w:rsidR="005C15BA" w:rsidRDefault="005C15BA" w:rsidP="005C15BA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Send a push notification to receiver with the </w:t>
      </w:r>
      <w:proofErr w:type="gramStart"/>
      <w:r>
        <w:rPr>
          <w:rFonts w:ascii="Times New Roman" w:hAnsi="Times New Roman" w:cs="Times New Roman"/>
        </w:rPr>
        <w:t>title,body</w:t>
      </w:r>
      <w:proofErr w:type="gramEnd"/>
      <w:r>
        <w:rPr>
          <w:rFonts w:ascii="Times New Roman" w:hAnsi="Times New Roman" w:cs="Times New Roman"/>
        </w:rPr>
        <w:t>,audio url</w:t>
      </w:r>
    </w:p>
    <w:p w:rsidR="005C15BA" w:rsidRDefault="005C15BA" w:rsidP="005C15B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5C15BA">
        <w:rPr>
          <w:rFonts w:ascii="Times New Roman" w:hAnsi="Times New Roman" w:cs="Times New Roman"/>
          <w:b/>
          <w:bCs/>
          <w:i/>
          <w:iCs/>
        </w:rPr>
        <w:t>Dependencies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Firebase Admin SDK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Bhashini Text Translation API</w:t>
      </w:r>
    </w:p>
    <w:p w:rsid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Bhashini Text To Seech API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Network Access</w:t>
      </w:r>
    </w:p>
    <w:p w:rsidR="005C15BA" w:rsidRDefault="005C15BA" w:rsidP="005C15BA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5C15BA" w:rsidRPr="00BD21EC" w:rsidRDefault="005C15BA" w:rsidP="005C15BA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5C15BA" w:rsidRDefault="005C15BA" w:rsidP="005C15BA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Receivers Plugin</w:t>
      </w:r>
      <w:r>
        <w:rPr>
          <w:rFonts w:ascii="Times New Roman" w:hAnsi="Times New Roman" w:cs="Times New Roman"/>
          <w:b/>
          <w:bCs/>
        </w:rPr>
        <w:t>:</w:t>
      </w:r>
    </w:p>
    <w:p w:rsidR="005C15BA" w:rsidRPr="00F322A1" w:rsidRDefault="005C15BA" w:rsidP="00F322A1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D21EC">
        <w:rPr>
          <w:rFonts w:ascii="Times New Roman" w:hAnsi="Times New Roman" w:cs="Times New Roman"/>
          <w:b/>
          <w:bCs/>
          <w:i/>
          <w:iCs/>
        </w:rPr>
        <w:t>Description:</w:t>
      </w:r>
      <w:r w:rsidR="00F322A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322A1">
        <w:rPr>
          <w:rFonts w:ascii="Times New Roman" w:hAnsi="Times New Roman" w:cs="Times New Roman"/>
        </w:rPr>
        <w:t xml:space="preserve">Listen for upcoming FCM payloads and downloads the </w:t>
      </w:r>
      <w:proofErr w:type="gramStart"/>
      <w:r w:rsidR="00F322A1">
        <w:rPr>
          <w:rFonts w:ascii="Times New Roman" w:hAnsi="Times New Roman" w:cs="Times New Roman"/>
        </w:rPr>
        <w:t>audio ,plays</w:t>
      </w:r>
      <w:proofErr w:type="gramEnd"/>
      <w:r w:rsidR="00F322A1">
        <w:rPr>
          <w:rFonts w:ascii="Times New Roman" w:hAnsi="Times New Roman" w:cs="Times New Roman"/>
        </w:rPr>
        <w:t xml:space="preserve"> it and manages cleanup</w:t>
      </w:r>
      <w:r w:rsidRPr="00F322A1">
        <w:rPr>
          <w:rFonts w:ascii="Times New Roman" w:hAnsi="Times New Roman" w:cs="Times New Roman"/>
        </w:rPr>
        <w:t xml:space="preserve"> </w:t>
      </w:r>
    </w:p>
    <w:p w:rsidR="005C15BA" w:rsidRPr="005C15BA" w:rsidRDefault="005C15BA" w:rsidP="005C15BA">
      <w:pPr>
        <w:pStyle w:val="ListBullet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</w:rPr>
      </w:pPr>
    </w:p>
    <w:p w:rsidR="005C15BA" w:rsidRPr="005C15BA" w:rsidRDefault="005C15BA" w:rsidP="005C15BA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Responsibilities:</w:t>
      </w:r>
    </w:p>
    <w:p w:rsidR="005C15BA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Receives push notification from FCM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Parse payload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Download audio file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Play audio and display notification</w:t>
      </w:r>
    </w:p>
    <w:p w:rsidR="00F322A1" w:rsidRPr="00F322A1" w:rsidRDefault="00F322A1" w:rsidP="004D2638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Delete local audio file after playback</w:t>
      </w:r>
    </w:p>
    <w:p w:rsidR="00F322A1" w:rsidRPr="00F322A1" w:rsidRDefault="00F322A1" w:rsidP="00F322A1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</w:rPr>
      </w:pPr>
    </w:p>
    <w:p w:rsidR="005C15BA" w:rsidRDefault="005C15BA" w:rsidP="005C15BA">
      <w:pPr>
        <w:pStyle w:val="ListBullet"/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</w:rPr>
      </w:pPr>
      <w:r w:rsidRPr="005C15BA">
        <w:rPr>
          <w:rFonts w:ascii="Times New Roman" w:hAnsi="Times New Roman" w:cs="Times New Roman"/>
          <w:b/>
          <w:bCs/>
          <w:i/>
          <w:iCs/>
        </w:rPr>
        <w:t>Dependencies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:rsidR="005C15BA" w:rsidRPr="005C15BA" w:rsidRDefault="005C15BA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 xml:space="preserve">Firebase </w:t>
      </w:r>
      <w:r w:rsidR="00F322A1">
        <w:rPr>
          <w:rFonts w:ascii="Times New Roman" w:hAnsi="Times New Roman" w:cs="Times New Roman"/>
        </w:rPr>
        <w:t>Messaging Listener</w:t>
      </w:r>
    </w:p>
    <w:p w:rsidR="00F322A1" w:rsidRPr="00F322A1" w:rsidRDefault="00F322A1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Storage access permissions</w:t>
      </w:r>
    </w:p>
    <w:p w:rsidR="005C15BA" w:rsidRPr="005C15BA" w:rsidRDefault="00F322A1" w:rsidP="005C15BA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Audio player Component</w:t>
      </w:r>
    </w:p>
    <w:p w:rsidR="005C15BA" w:rsidRPr="005C15BA" w:rsidRDefault="005C15BA" w:rsidP="00F322A1">
      <w:pPr>
        <w:pStyle w:val="ListBullet"/>
        <w:numPr>
          <w:ilvl w:val="0"/>
          <w:numId w:val="0"/>
        </w:numPr>
        <w:ind w:left="2880"/>
        <w:rPr>
          <w:rFonts w:ascii="Times New Roman" w:hAnsi="Times New Roman" w:cs="Times New Roman"/>
          <w:b/>
          <w:bCs/>
          <w:i/>
          <w:iCs/>
        </w:rPr>
      </w:pPr>
    </w:p>
    <w:p w:rsidR="005C15BA" w:rsidRPr="005C15BA" w:rsidRDefault="005C15BA" w:rsidP="005C15B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i/>
          <w:iCs/>
        </w:rPr>
      </w:pPr>
    </w:p>
    <w:p w:rsidR="00911812" w:rsidRPr="008468F0" w:rsidRDefault="00000000">
      <w:pPr>
        <w:pStyle w:val="Heading1"/>
        <w:rPr>
          <w:rFonts w:ascii="Times New Roman" w:hAnsi="Times New Roman" w:cs="Times New Roman"/>
        </w:rPr>
      </w:pPr>
      <w:r w:rsidRPr="008468F0">
        <w:rPr>
          <w:rFonts w:ascii="Times New Roman" w:hAnsi="Times New Roman" w:cs="Times New Roman"/>
        </w:rPr>
        <w:t xml:space="preserve">7. </w:t>
      </w:r>
      <w:r w:rsidR="00F322A1">
        <w:rPr>
          <w:rFonts w:ascii="Times New Roman" w:hAnsi="Times New Roman" w:cs="Times New Roman"/>
        </w:rPr>
        <w:t>API Specifications</w:t>
      </w:r>
    </w:p>
    <w:p w:rsidR="00F322A1" w:rsidRPr="00F322A1" w:rsidRDefault="00F322A1" w:rsidP="00F322A1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322A1">
        <w:rPr>
          <w:rFonts w:ascii="Times New Roman" w:hAnsi="Times New Roman" w:cs="Times New Roman"/>
          <w:b/>
          <w:bCs/>
        </w:rPr>
        <w:t>Endpoint:  POST /send</w:t>
      </w:r>
    </w:p>
    <w:p w:rsidR="00A110EF" w:rsidRDefault="00F322A1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F322A1">
        <w:rPr>
          <w:rFonts w:ascii="Times New Roman" w:hAnsi="Times New Roman" w:cs="Times New Roman"/>
          <w:b/>
          <w:bCs/>
          <w:i/>
          <w:iCs/>
        </w:rPr>
        <w:t>Purpose:</w:t>
      </w:r>
      <w:r>
        <w:rPr>
          <w:rFonts w:ascii="Times New Roman" w:hAnsi="Times New Roman" w:cs="Times New Roman"/>
        </w:rPr>
        <w:t xml:space="preserve"> Accepts message data from the sender’s plugin, processes it (translation+ TTS), and sends a push notification to the receivers via FCM</w:t>
      </w:r>
    </w:p>
    <w:p w:rsidR="00A110EF" w:rsidRDefault="00A110EF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Request: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A110EF">
        <w:rPr>
          <w:rFonts w:ascii="Times New Roman" w:hAnsi="Times New Roman" w:cs="Times New Roman"/>
          <w:b/>
          <w:bCs/>
        </w:rPr>
        <w:t>Method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POST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Content-Type:</w:t>
      </w:r>
      <w:r>
        <w:rPr>
          <w:rFonts w:ascii="Times New Roman" w:hAnsi="Times New Roman" w:cs="Times New Roman"/>
        </w:rPr>
        <w:t xml:space="preserve"> application/json</w:t>
      </w:r>
    </w:p>
    <w:p w:rsid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Body: </w:t>
      </w:r>
      <w:r w:rsidRPr="00A110EF">
        <w:rPr>
          <w:rFonts w:ascii="Times New Roman" w:hAnsi="Times New Roman" w:cs="Times New Roman"/>
        </w:rPr>
        <w:t>fromName, fromToken, message, send_lang, date, toName, toToken, amount</w:t>
      </w:r>
    </w:p>
    <w:p w:rsidR="00A110EF" w:rsidRDefault="00A110EF" w:rsidP="00A110E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Response:</w:t>
      </w:r>
    </w:p>
    <w:p w:rsidR="00A110EF" w:rsidRP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Succes: </w:t>
      </w:r>
      <w:r w:rsidRPr="00A110EF">
        <w:rPr>
          <w:rFonts w:ascii="Times New Roman" w:hAnsi="Times New Roman" w:cs="Times New Roman"/>
        </w:rPr>
        <w:t xml:space="preserve">200 </w:t>
      </w:r>
      <w:r>
        <w:rPr>
          <w:rFonts w:ascii="Times New Roman" w:hAnsi="Times New Roman" w:cs="Times New Roman"/>
        </w:rPr>
        <w:t>{error:false,messageid:xxxxx}</w:t>
      </w:r>
    </w:p>
    <w:p w:rsid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Failure: </w:t>
      </w:r>
      <w:r>
        <w:rPr>
          <w:rFonts w:ascii="Times New Roman" w:hAnsi="Times New Roman" w:cs="Times New Roman"/>
        </w:rPr>
        <w:t>500 {error true,messageid:null}</w:t>
      </w:r>
    </w:p>
    <w:p w:rsidR="00A110EF" w:rsidRPr="00F322A1" w:rsidRDefault="007344A2" w:rsidP="00A110EF">
      <w:pPr>
        <w:pStyle w:val="ListBulle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322A1">
        <w:rPr>
          <w:rFonts w:ascii="Times New Roman" w:hAnsi="Times New Roman" w:cs="Times New Roman"/>
          <w:b/>
          <w:bCs/>
        </w:rPr>
        <w:t>Endpoint:</w:t>
      </w:r>
      <w:r>
        <w:rPr>
          <w:rFonts w:ascii="Times New Roman" w:hAnsi="Times New Roman" w:cs="Times New Roman"/>
          <w:b/>
          <w:bCs/>
        </w:rPr>
        <w:t xml:space="preserve"> GET</w:t>
      </w:r>
      <w:r w:rsidR="00A110EF" w:rsidRPr="00F322A1">
        <w:rPr>
          <w:rFonts w:ascii="Times New Roman" w:hAnsi="Times New Roman" w:cs="Times New Roman"/>
          <w:b/>
          <w:bCs/>
        </w:rPr>
        <w:t xml:space="preserve"> /</w:t>
      </w:r>
      <w:r w:rsidR="00A110EF">
        <w:rPr>
          <w:rFonts w:ascii="Times New Roman" w:hAnsi="Times New Roman" w:cs="Times New Roman"/>
          <w:b/>
          <w:bCs/>
        </w:rPr>
        <w:t>audio</w:t>
      </w:r>
    </w:p>
    <w:p w:rsidR="00A110EF" w:rsidRDefault="00A110EF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 w:rsidRPr="00F322A1">
        <w:rPr>
          <w:rFonts w:ascii="Times New Roman" w:hAnsi="Times New Roman" w:cs="Times New Roman"/>
          <w:b/>
          <w:bCs/>
          <w:i/>
          <w:iCs/>
        </w:rPr>
        <w:t>Purpose: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Accepts the audio filename from </w:t>
      </w:r>
      <w:r w:rsidR="007344A2">
        <w:rPr>
          <w:rFonts w:ascii="Times New Roman" w:hAnsi="Times New Roman" w:cs="Times New Roman"/>
        </w:rPr>
        <w:t>the receiver’s</w:t>
      </w:r>
      <w:r>
        <w:rPr>
          <w:rFonts w:ascii="Times New Roman" w:hAnsi="Times New Roman" w:cs="Times New Roman"/>
        </w:rPr>
        <w:t xml:space="preserve"> plugin and sends the audio file as an attachment</w:t>
      </w:r>
    </w:p>
    <w:p w:rsidR="00A110EF" w:rsidRDefault="00A110EF" w:rsidP="00A110EF">
      <w:pPr>
        <w:pStyle w:val="ListBulle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Request: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A110EF">
        <w:rPr>
          <w:rFonts w:ascii="Times New Roman" w:hAnsi="Times New Roman" w:cs="Times New Roman"/>
          <w:b/>
          <w:bCs/>
        </w:rPr>
        <w:t>Method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GET</w:t>
      </w:r>
    </w:p>
    <w:p w:rsidR="00A110EF" w:rsidRP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Content-Type: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text/html</w:t>
      </w:r>
    </w:p>
    <w:p w:rsidR="00A110EF" w:rsidRDefault="00A110EF" w:rsidP="00A110EF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Body:</w:t>
      </w:r>
      <w:r>
        <w:rPr>
          <w:rFonts w:ascii="Times New Roman" w:hAnsi="Times New Roman" w:cs="Times New Roman"/>
          <w:b/>
          <w:bCs/>
        </w:rPr>
        <w:t xml:space="preserve"> </w:t>
      </w:r>
      <w:r w:rsidRPr="00A110EF">
        <w:rPr>
          <w:rFonts w:ascii="Times New Roman" w:hAnsi="Times New Roman" w:cs="Times New Roman"/>
          <w:bCs/>
        </w:rPr>
        <w:t>filename</w:t>
      </w:r>
      <w:r w:rsidRPr="00A110EF">
        <w:rPr>
          <w:rFonts w:ascii="Times New Roman" w:hAnsi="Times New Roman" w:cs="Times New Roman"/>
        </w:rPr>
        <w:t xml:space="preserve"> </w:t>
      </w:r>
    </w:p>
    <w:p w:rsidR="00A110EF" w:rsidRDefault="00A110EF" w:rsidP="00A110E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Response:</w:t>
      </w:r>
    </w:p>
    <w:p w:rsidR="00A110EF" w:rsidRP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Succes: </w:t>
      </w:r>
      <w:r w:rsidRPr="00A110EF">
        <w:rPr>
          <w:rFonts w:ascii="Times New Roman" w:hAnsi="Times New Roman" w:cs="Times New Roman"/>
        </w:rPr>
        <w:t xml:space="preserve">200 </w:t>
      </w:r>
      <w:r w:rsidR="00E23879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audiofile</w:t>
      </w:r>
      <w:proofErr w:type="spellEnd"/>
      <w:r w:rsidR="00E2387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.wav</w:t>
      </w:r>
    </w:p>
    <w:p w:rsidR="00A110EF" w:rsidRDefault="00A110EF" w:rsidP="00A110EF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Failure: </w:t>
      </w:r>
      <w:r>
        <w:rPr>
          <w:rFonts w:ascii="Times New Roman" w:hAnsi="Times New Roman" w:cs="Times New Roman"/>
        </w:rPr>
        <w:t>404 Audio file not found</w:t>
      </w:r>
      <w:r>
        <w:rPr>
          <w:rFonts w:ascii="Times New Roman" w:hAnsi="Times New Roman" w:cs="Times New Roman"/>
        </w:rPr>
        <w:t xml:space="preserve"> </w:t>
      </w:r>
    </w:p>
    <w:p w:rsidR="00A110EF" w:rsidRPr="00A110EF" w:rsidRDefault="00A110EF" w:rsidP="00A110E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</w:p>
    <w:p w:rsidR="00911812" w:rsidRDefault="00A110EF" w:rsidP="00A110E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00000" w:rsidRPr="008468F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Implementation Plan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1: </w:t>
      </w:r>
      <w:r w:rsidRPr="007344A2">
        <w:rPr>
          <w:b/>
          <w:bCs/>
        </w:rPr>
        <w:t>Firebase Setup</w:t>
      </w:r>
    </w:p>
    <w:p w:rsidR="007344A2" w:rsidRPr="007344A2" w:rsidRDefault="007344A2" w:rsidP="007344A2">
      <w:pPr>
        <w:pStyle w:val="ListParagraph"/>
        <w:numPr>
          <w:ilvl w:val="0"/>
          <w:numId w:val="32"/>
        </w:numPr>
      </w:pPr>
      <w:r w:rsidRPr="007344A2">
        <w:t>Register app in Firebase Console.</w:t>
      </w:r>
    </w:p>
    <w:p w:rsidR="007344A2" w:rsidRDefault="007344A2" w:rsidP="007344A2">
      <w:pPr>
        <w:pStyle w:val="ListParagraph"/>
        <w:numPr>
          <w:ilvl w:val="0"/>
          <w:numId w:val="32"/>
        </w:numPr>
      </w:pPr>
      <w:r w:rsidRPr="007344A2">
        <w:t>Enable FCM and generate service account credentials.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2</w:t>
      </w:r>
      <w:r>
        <w:t xml:space="preserve">: </w:t>
      </w:r>
      <w:r w:rsidRPr="007344A2">
        <w:rPr>
          <w:b/>
          <w:bCs/>
        </w:rPr>
        <w:t>Token Generation</w:t>
      </w:r>
    </w:p>
    <w:p w:rsidR="007344A2" w:rsidRPr="007344A2" w:rsidRDefault="007344A2" w:rsidP="007344A2">
      <w:pPr>
        <w:pStyle w:val="ListParagraph"/>
        <w:numPr>
          <w:ilvl w:val="0"/>
          <w:numId w:val="32"/>
        </w:numPr>
      </w:pPr>
      <w:r>
        <w:t>Implement FCM token generation</w:t>
      </w:r>
      <w:r w:rsidRPr="007344A2">
        <w:t>.</w:t>
      </w:r>
    </w:p>
    <w:p w:rsidR="007344A2" w:rsidRDefault="007344A2" w:rsidP="007344A2">
      <w:pPr>
        <w:pStyle w:val="ListParagraph"/>
        <w:numPr>
          <w:ilvl w:val="0"/>
          <w:numId w:val="32"/>
        </w:numPr>
      </w:pPr>
      <w:r>
        <w:t>Save sender/receiver tokens securely</w:t>
      </w:r>
      <w:r w:rsidRPr="007344A2">
        <w:t>.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3</w:t>
      </w:r>
      <w:r>
        <w:t xml:space="preserve">: </w:t>
      </w:r>
      <w:r>
        <w:rPr>
          <w:b/>
          <w:bCs/>
        </w:rPr>
        <w:t>Message Composer UI</w:t>
      </w:r>
    </w:p>
    <w:p w:rsidR="007344A2" w:rsidRPr="007344A2" w:rsidRDefault="007344A2" w:rsidP="007344A2">
      <w:pPr>
        <w:pStyle w:val="ListParagraph"/>
        <w:numPr>
          <w:ilvl w:val="0"/>
          <w:numId w:val="32"/>
        </w:numPr>
      </w:pPr>
      <w:r>
        <w:t>Build sender-side UI for sending message</w:t>
      </w:r>
      <w:r w:rsidRPr="007344A2">
        <w:t>.</w:t>
      </w:r>
    </w:p>
    <w:p w:rsidR="007344A2" w:rsidRDefault="007344A2" w:rsidP="007344A2">
      <w:pPr>
        <w:pStyle w:val="ListParagraph"/>
        <w:numPr>
          <w:ilvl w:val="0"/>
          <w:numId w:val="32"/>
        </w:numPr>
      </w:pPr>
      <w:r>
        <w:t>Validate inputs before sending</w:t>
      </w:r>
      <w:r w:rsidR="00E23879">
        <w:t>.</w:t>
      </w:r>
    </w:p>
    <w:p w:rsidR="007344A2" w:rsidRDefault="007344A2" w:rsidP="007344A2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4</w:t>
      </w:r>
      <w:r>
        <w:t xml:space="preserve">: </w:t>
      </w:r>
      <w:r w:rsidR="00E23879">
        <w:rPr>
          <w:b/>
          <w:bCs/>
        </w:rPr>
        <w:t xml:space="preserve">API </w:t>
      </w:r>
      <w:r>
        <w:rPr>
          <w:b/>
          <w:bCs/>
        </w:rPr>
        <w:t>Development</w:t>
      </w:r>
    </w:p>
    <w:p w:rsidR="007344A2" w:rsidRPr="007344A2" w:rsidRDefault="00E23879" w:rsidP="007344A2">
      <w:pPr>
        <w:pStyle w:val="ListParagraph"/>
        <w:numPr>
          <w:ilvl w:val="0"/>
          <w:numId w:val="32"/>
        </w:numPr>
      </w:pPr>
      <w:r>
        <w:t>Create /send POST, /audio GET endpoint on backend</w:t>
      </w:r>
      <w:r w:rsidR="007344A2" w:rsidRPr="007344A2">
        <w:t>.</w:t>
      </w:r>
    </w:p>
    <w:p w:rsidR="007344A2" w:rsidRDefault="00E23879" w:rsidP="007344A2">
      <w:pPr>
        <w:pStyle w:val="ListParagraph"/>
        <w:numPr>
          <w:ilvl w:val="0"/>
          <w:numId w:val="32"/>
        </w:numPr>
      </w:pPr>
      <w:r>
        <w:t>Parse and validate the inputs.</w:t>
      </w:r>
    </w:p>
    <w:p w:rsidR="00E23879" w:rsidRDefault="00E23879" w:rsidP="00E2387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5</w:t>
      </w:r>
      <w:r>
        <w:t xml:space="preserve">: </w:t>
      </w:r>
      <w:r w:rsidRPr="007344A2">
        <w:rPr>
          <w:b/>
          <w:bCs/>
        </w:rPr>
        <w:t>T</w:t>
      </w:r>
      <w:r>
        <w:rPr>
          <w:b/>
          <w:bCs/>
        </w:rPr>
        <w:t xml:space="preserve">ranslation and Text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Speech integration</w:t>
      </w:r>
    </w:p>
    <w:p w:rsidR="00E23879" w:rsidRPr="007344A2" w:rsidRDefault="00E23879" w:rsidP="00E23879">
      <w:pPr>
        <w:pStyle w:val="ListParagraph"/>
        <w:numPr>
          <w:ilvl w:val="0"/>
          <w:numId w:val="32"/>
        </w:numPr>
      </w:pPr>
      <w:r>
        <w:t>Implement Bhashini Translation API to translate message to target language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Implement Bhashini TTS API for generating audio from translated message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Save audio file and generate url.</w:t>
      </w:r>
    </w:p>
    <w:p w:rsidR="00E23879" w:rsidRDefault="00E23879" w:rsidP="00E2387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6</w:t>
      </w:r>
      <w:r>
        <w:t xml:space="preserve">: </w:t>
      </w:r>
      <w:r>
        <w:rPr>
          <w:b/>
          <w:bCs/>
        </w:rPr>
        <w:t>Push Notifications</w:t>
      </w:r>
    </w:p>
    <w:p w:rsidR="00E23879" w:rsidRDefault="00E23879" w:rsidP="00A5312D">
      <w:pPr>
        <w:pStyle w:val="ListParagraph"/>
        <w:numPr>
          <w:ilvl w:val="0"/>
          <w:numId w:val="32"/>
        </w:numPr>
      </w:pPr>
      <w:r>
        <w:t>Sends FCM notification to receiver’s token with payload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Step </w:t>
      </w:r>
      <w:r>
        <w:t>7</w:t>
      </w:r>
      <w:r>
        <w:t xml:space="preserve">: </w:t>
      </w:r>
      <w:r>
        <w:rPr>
          <w:b/>
          <w:bCs/>
        </w:rPr>
        <w:t xml:space="preserve">Receiver’s Side </w:t>
      </w:r>
    </w:p>
    <w:p w:rsidR="00E23879" w:rsidRPr="007344A2" w:rsidRDefault="00E23879" w:rsidP="00E23879">
      <w:pPr>
        <w:pStyle w:val="ListParagraph"/>
        <w:numPr>
          <w:ilvl w:val="0"/>
          <w:numId w:val="32"/>
        </w:numPr>
      </w:pPr>
      <w:r>
        <w:t>Implement payload listener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Download audio from url in payload</w:t>
      </w:r>
      <w:r w:rsidRPr="007344A2">
        <w:t>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Display notification and play audio.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>
        <w:t>Delete downloaded audio after playback.</w:t>
      </w:r>
    </w:p>
    <w:p w:rsidR="00E23879" w:rsidRDefault="00E23879" w:rsidP="00E23879">
      <w:pPr>
        <w:pStyle w:val="ListParagraph"/>
        <w:numPr>
          <w:ilvl w:val="0"/>
          <w:numId w:val="32"/>
        </w:numPr>
      </w:pPr>
      <w:r w:rsidRPr="00E23879">
        <w:t>Ensure notification persists until dismissed</w:t>
      </w:r>
      <w:r>
        <w:t>.</w:t>
      </w:r>
    </w:p>
    <w:p w:rsidR="00E23879" w:rsidRDefault="00E23879" w:rsidP="00E23879">
      <w:pPr>
        <w:ind w:left="1080"/>
      </w:pPr>
    </w:p>
    <w:p w:rsidR="00E23879" w:rsidRDefault="00E23879" w:rsidP="00E23879">
      <w:pPr>
        <w:ind w:left="1080"/>
      </w:pPr>
    </w:p>
    <w:p w:rsidR="007344A2" w:rsidRDefault="007344A2" w:rsidP="007344A2">
      <w:pPr>
        <w:ind w:left="1080"/>
      </w:pPr>
    </w:p>
    <w:p w:rsidR="007344A2" w:rsidRDefault="007344A2" w:rsidP="007344A2">
      <w:pPr>
        <w:ind w:left="1080"/>
      </w:pPr>
    </w:p>
    <w:p w:rsidR="007344A2" w:rsidRPr="007344A2" w:rsidRDefault="007344A2" w:rsidP="007344A2"/>
    <w:sectPr w:rsidR="007344A2" w:rsidRPr="00734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C5477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A65FA"/>
    <w:multiLevelType w:val="hybridMultilevel"/>
    <w:tmpl w:val="09ECFE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A4602D"/>
    <w:multiLevelType w:val="hybridMultilevel"/>
    <w:tmpl w:val="BA341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F0531"/>
    <w:multiLevelType w:val="hybridMultilevel"/>
    <w:tmpl w:val="CEC60E9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1CD541FB"/>
    <w:multiLevelType w:val="hybridMultilevel"/>
    <w:tmpl w:val="FC423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462CE0"/>
    <w:multiLevelType w:val="hybridMultilevel"/>
    <w:tmpl w:val="B1C0B52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FF35B42"/>
    <w:multiLevelType w:val="hybridMultilevel"/>
    <w:tmpl w:val="702E1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C959B9"/>
    <w:multiLevelType w:val="hybridMultilevel"/>
    <w:tmpl w:val="D344999C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B191B52"/>
    <w:multiLevelType w:val="hybridMultilevel"/>
    <w:tmpl w:val="716484D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C25FB8"/>
    <w:multiLevelType w:val="hybridMultilevel"/>
    <w:tmpl w:val="9F5648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9938EA"/>
    <w:multiLevelType w:val="hybridMultilevel"/>
    <w:tmpl w:val="656EA29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5F545A8"/>
    <w:multiLevelType w:val="hybridMultilevel"/>
    <w:tmpl w:val="F8821EA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8611A4C"/>
    <w:multiLevelType w:val="hybridMultilevel"/>
    <w:tmpl w:val="0F48984C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A3A74DB"/>
    <w:multiLevelType w:val="multilevel"/>
    <w:tmpl w:val="97C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E4A10"/>
    <w:multiLevelType w:val="hybridMultilevel"/>
    <w:tmpl w:val="73A609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3D3CEC"/>
    <w:multiLevelType w:val="hybridMultilevel"/>
    <w:tmpl w:val="F01044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3B2BEF"/>
    <w:multiLevelType w:val="hybridMultilevel"/>
    <w:tmpl w:val="7974D53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59E6F96"/>
    <w:multiLevelType w:val="hybridMultilevel"/>
    <w:tmpl w:val="C004DB3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C46842"/>
    <w:multiLevelType w:val="hybridMultilevel"/>
    <w:tmpl w:val="F562698A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E052C6C"/>
    <w:multiLevelType w:val="hybridMultilevel"/>
    <w:tmpl w:val="59FED80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0343C8"/>
    <w:multiLevelType w:val="hybridMultilevel"/>
    <w:tmpl w:val="0E8E9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3A653E"/>
    <w:multiLevelType w:val="hybridMultilevel"/>
    <w:tmpl w:val="7F86A22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5B46D7"/>
    <w:multiLevelType w:val="hybridMultilevel"/>
    <w:tmpl w:val="D0BA22C0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CA12F78"/>
    <w:multiLevelType w:val="hybridMultilevel"/>
    <w:tmpl w:val="BF5EF85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2027ABA"/>
    <w:multiLevelType w:val="hybridMultilevel"/>
    <w:tmpl w:val="4986F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749257">
    <w:abstractNumId w:val="8"/>
  </w:num>
  <w:num w:numId="2" w16cid:durableId="1465807133">
    <w:abstractNumId w:val="6"/>
  </w:num>
  <w:num w:numId="3" w16cid:durableId="169762396">
    <w:abstractNumId w:val="5"/>
  </w:num>
  <w:num w:numId="4" w16cid:durableId="790171922">
    <w:abstractNumId w:val="4"/>
  </w:num>
  <w:num w:numId="5" w16cid:durableId="236476929">
    <w:abstractNumId w:val="7"/>
  </w:num>
  <w:num w:numId="6" w16cid:durableId="1626277916">
    <w:abstractNumId w:val="3"/>
  </w:num>
  <w:num w:numId="7" w16cid:durableId="1858426329">
    <w:abstractNumId w:val="2"/>
  </w:num>
  <w:num w:numId="8" w16cid:durableId="1436562879">
    <w:abstractNumId w:val="1"/>
  </w:num>
  <w:num w:numId="9" w16cid:durableId="630286554">
    <w:abstractNumId w:val="0"/>
  </w:num>
  <w:num w:numId="10" w16cid:durableId="1823304518">
    <w:abstractNumId w:val="21"/>
  </w:num>
  <w:num w:numId="11" w16cid:durableId="952326167">
    <w:abstractNumId w:val="17"/>
  </w:num>
  <w:num w:numId="12" w16cid:durableId="1314988652">
    <w:abstractNumId w:val="25"/>
  </w:num>
  <w:num w:numId="13" w16cid:durableId="237718595">
    <w:abstractNumId w:val="30"/>
  </w:num>
  <w:num w:numId="14" w16cid:durableId="306204163">
    <w:abstractNumId w:val="13"/>
  </w:num>
  <w:num w:numId="15" w16cid:durableId="1537234764">
    <w:abstractNumId w:val="23"/>
  </w:num>
  <w:num w:numId="16" w16cid:durableId="657734525">
    <w:abstractNumId w:val="32"/>
  </w:num>
  <w:num w:numId="17" w16cid:durableId="953634324">
    <w:abstractNumId w:val="10"/>
  </w:num>
  <w:num w:numId="18" w16cid:durableId="1903127910">
    <w:abstractNumId w:val="15"/>
  </w:num>
  <w:num w:numId="19" w16cid:durableId="1803619603">
    <w:abstractNumId w:val="19"/>
  </w:num>
  <w:num w:numId="20" w16cid:durableId="1696225437">
    <w:abstractNumId w:val="24"/>
  </w:num>
  <w:num w:numId="21" w16cid:durableId="1296374456">
    <w:abstractNumId w:val="20"/>
  </w:num>
  <w:num w:numId="22" w16cid:durableId="172230581">
    <w:abstractNumId w:val="27"/>
  </w:num>
  <w:num w:numId="23" w16cid:durableId="2109735007">
    <w:abstractNumId w:val="26"/>
  </w:num>
  <w:num w:numId="24" w16cid:durableId="1544055342">
    <w:abstractNumId w:val="18"/>
  </w:num>
  <w:num w:numId="25" w16cid:durableId="1446462956">
    <w:abstractNumId w:val="16"/>
  </w:num>
  <w:num w:numId="26" w16cid:durableId="981545280">
    <w:abstractNumId w:val="11"/>
  </w:num>
  <w:num w:numId="27" w16cid:durableId="818035795">
    <w:abstractNumId w:val="9"/>
  </w:num>
  <w:num w:numId="28" w16cid:durableId="1985616442">
    <w:abstractNumId w:val="28"/>
  </w:num>
  <w:num w:numId="29" w16cid:durableId="1410421859">
    <w:abstractNumId w:val="14"/>
  </w:num>
  <w:num w:numId="30" w16cid:durableId="835151049">
    <w:abstractNumId w:val="22"/>
  </w:num>
  <w:num w:numId="31" w16cid:durableId="491677695">
    <w:abstractNumId w:val="29"/>
  </w:num>
  <w:num w:numId="32" w16cid:durableId="175461498">
    <w:abstractNumId w:val="12"/>
  </w:num>
  <w:num w:numId="33" w16cid:durableId="13187296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F49"/>
    <w:rsid w:val="0015074B"/>
    <w:rsid w:val="0029639D"/>
    <w:rsid w:val="00326F90"/>
    <w:rsid w:val="005C15BA"/>
    <w:rsid w:val="007344A2"/>
    <w:rsid w:val="007E450F"/>
    <w:rsid w:val="0081723C"/>
    <w:rsid w:val="008468F0"/>
    <w:rsid w:val="00911812"/>
    <w:rsid w:val="009F5C77"/>
    <w:rsid w:val="00A110EF"/>
    <w:rsid w:val="00AA1D8D"/>
    <w:rsid w:val="00B47730"/>
    <w:rsid w:val="00BD21EC"/>
    <w:rsid w:val="00C86501"/>
    <w:rsid w:val="00CB0664"/>
    <w:rsid w:val="00D46F79"/>
    <w:rsid w:val="00E23879"/>
    <w:rsid w:val="00F32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35D41"/>
  <w14:defaultImageDpi w14:val="300"/>
  <w15:docId w15:val="{B9306406-FD42-AE47-9215-EA01C286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9F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Batra</cp:lastModifiedBy>
  <cp:revision>2</cp:revision>
  <cp:lastPrinted>2025-07-04T07:20:00Z</cp:lastPrinted>
  <dcterms:created xsi:type="dcterms:W3CDTF">2025-07-04T07:20:00Z</dcterms:created>
  <dcterms:modified xsi:type="dcterms:W3CDTF">2025-07-04T07:20:00Z</dcterms:modified>
  <cp:category/>
</cp:coreProperties>
</file>