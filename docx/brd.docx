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3780" w:rsidRDefault="00000000">
      <w:pPr>
        <w:pStyle w:val="Heading1"/>
      </w:pPr>
      <w:r>
        <w:t>Business Requirements Document (BRD)</w:t>
      </w:r>
    </w:p>
    <w:p w:rsidR="00423780" w:rsidRDefault="00000000">
      <w:r>
        <w:t>Project Title: Payment Notification SDK</w:t>
      </w:r>
    </w:p>
    <w:p w:rsidR="00423780" w:rsidRDefault="00000000">
      <w:r>
        <w:t>Prepared By: Rohan Batra</w:t>
      </w:r>
    </w:p>
    <w:p w:rsidR="00423780" w:rsidRDefault="00000000">
      <w:r>
        <w:t>Date: 24 June 2025</w:t>
      </w:r>
    </w:p>
    <w:p w:rsidR="00423780" w:rsidRDefault="00000000">
      <w:pPr>
        <w:pStyle w:val="Heading2"/>
      </w:pPr>
      <w:r>
        <w:t>1. Objective</w:t>
      </w:r>
    </w:p>
    <w:p w:rsidR="00423780" w:rsidRDefault="00000000">
      <w:r>
        <w:t>To build a Flutter SDK that allows any app to send a push notification to another user’s app after an external payment (like UPI, wallet, or bank transfer) is completed.</w:t>
      </w:r>
    </w:p>
    <w:p w:rsidR="00423780" w:rsidRDefault="00000000">
      <w:pPr>
        <w:pStyle w:val="Heading2"/>
      </w:pPr>
      <w:r>
        <w:t>2. What It Does</w:t>
      </w:r>
    </w:p>
    <w:p w:rsidR="00423780" w:rsidRDefault="00000000" w:rsidP="00D30979">
      <w:r>
        <w:t>- Lets the sender app trigger a push notification.</w:t>
      </w:r>
      <w:r>
        <w:br/>
        <w:t>- A backend service receives the request and sends a Firebase push notification to the</w:t>
      </w:r>
      <w:r w:rsidR="00D30979">
        <w:t xml:space="preserve">   receiver.</w:t>
      </w:r>
      <w:r>
        <w:br/>
        <w:t>- The receiver’s app shows the payment alert.</w:t>
      </w:r>
    </w:p>
    <w:p w:rsidR="00423780" w:rsidRDefault="00000000">
      <w:pPr>
        <w:pStyle w:val="Heading2"/>
      </w:pPr>
      <w:r>
        <w:t>3. What It Doesn’t Do</w:t>
      </w:r>
    </w:p>
    <w:p w:rsidR="00423780" w:rsidRDefault="00000000">
      <w:r>
        <w:t>- It does not process payments.</w:t>
      </w:r>
      <w:r>
        <w:br/>
        <w:t>- It does not verify payment success.</w:t>
      </w:r>
      <w:r>
        <w:br/>
        <w:t>- It is not a wallet or payment gateway.</w:t>
      </w:r>
    </w:p>
    <w:p w:rsidR="00423780" w:rsidRDefault="00000000">
      <w:pPr>
        <w:pStyle w:val="Heading2"/>
      </w:pPr>
      <w:r>
        <w:t>4. Who Will Use It</w:t>
      </w:r>
    </w:p>
    <w:p w:rsidR="00423780" w:rsidRDefault="00000000">
      <w:r>
        <w:t xml:space="preserve">- </w:t>
      </w:r>
      <w:r w:rsidR="00D30979">
        <w:t xml:space="preserve"> A</w:t>
      </w:r>
      <w:r>
        <w:t>pps that want to notify users about received payments, like:</w:t>
      </w:r>
      <w:r>
        <w:br/>
        <w:t xml:space="preserve">  - Peer-to-peer apps</w:t>
      </w:r>
      <w:r>
        <w:br/>
        <w:t xml:space="preserve">  - Marketplace apps</w:t>
      </w:r>
      <w:r>
        <w:br/>
        <w:t xml:space="preserve">  - Custom billing/tracking apps</w:t>
      </w:r>
    </w:p>
    <w:p w:rsidR="00423780" w:rsidRDefault="00000000">
      <w:pPr>
        <w:pStyle w:val="Heading2"/>
      </w:pPr>
      <w:r>
        <w:t>5. Main Components</w:t>
      </w:r>
    </w:p>
    <w:p w:rsidR="00423780" w:rsidRDefault="00000000">
      <w:r>
        <w:t>- Plugin : Sends notification trigger to backend</w:t>
      </w:r>
      <w:r>
        <w:br/>
        <w:t>- Backend</w:t>
      </w:r>
      <w:r w:rsidR="00D30979">
        <w:t xml:space="preserve"> </w:t>
      </w:r>
      <w:r>
        <w:t>: Sends push notification via FCM</w:t>
      </w:r>
      <w:r>
        <w:br/>
        <w:t>- Receiver App: Integrated with Firebase to receive notifications</w:t>
      </w:r>
    </w:p>
    <w:p w:rsidR="00423780" w:rsidRDefault="00000000">
      <w:pPr>
        <w:pStyle w:val="Heading2"/>
      </w:pPr>
      <w:r>
        <w:t>6. Next Steps</w:t>
      </w:r>
    </w:p>
    <w:p w:rsidR="00423780" w:rsidRDefault="00000000">
      <w:r>
        <w:t>- Build a simple SDK method to send notification data</w:t>
      </w:r>
      <w:r>
        <w:br/>
        <w:t>- Create backend endpoint to receive the request</w:t>
      </w:r>
      <w:r>
        <w:br/>
        <w:t>- Test notification delivery in two apps (sender and receiver)</w:t>
      </w:r>
    </w:p>
    <w:sectPr w:rsidR="004237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3988026">
    <w:abstractNumId w:val="8"/>
  </w:num>
  <w:num w:numId="2" w16cid:durableId="570652758">
    <w:abstractNumId w:val="6"/>
  </w:num>
  <w:num w:numId="3" w16cid:durableId="1338653700">
    <w:abstractNumId w:val="5"/>
  </w:num>
  <w:num w:numId="4" w16cid:durableId="484200858">
    <w:abstractNumId w:val="4"/>
  </w:num>
  <w:num w:numId="5" w16cid:durableId="2014989857">
    <w:abstractNumId w:val="7"/>
  </w:num>
  <w:num w:numId="6" w16cid:durableId="101610402">
    <w:abstractNumId w:val="3"/>
  </w:num>
  <w:num w:numId="7" w16cid:durableId="1747800114">
    <w:abstractNumId w:val="2"/>
  </w:num>
  <w:num w:numId="8" w16cid:durableId="580145502">
    <w:abstractNumId w:val="1"/>
  </w:num>
  <w:num w:numId="9" w16cid:durableId="136743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780"/>
    <w:rsid w:val="00886A1A"/>
    <w:rsid w:val="00AA1D8D"/>
    <w:rsid w:val="00B47730"/>
    <w:rsid w:val="00CB0664"/>
    <w:rsid w:val="00D309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7368C0"/>
  <w14:defaultImageDpi w14:val="300"/>
  <w15:docId w15:val="{EAD1F238-56C9-1348-A6DD-92D601F1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Rohan Batra</cp:lastModifiedBy>
  <cp:revision>2</cp:revision>
  <dcterms:created xsi:type="dcterms:W3CDTF">2013-12-23T23:15:00Z</dcterms:created>
  <dcterms:modified xsi:type="dcterms:W3CDTF">2025-06-24T13:40:00Z</dcterms:modified>
  <cp:category/>
</cp:coreProperties>
</file>